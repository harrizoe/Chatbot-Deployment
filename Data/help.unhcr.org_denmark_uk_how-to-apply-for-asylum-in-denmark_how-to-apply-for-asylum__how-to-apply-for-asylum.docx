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apply for asylum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https://help.unhcr.org/denmark/uk/how-to-apply-for-asylum-in-denmark/how-to-apply-for-asylum//how-to-apply-for-asylum</w:t>
      </w:r>
    </w:p>
    <w:p>
      <w:r>
        <w:t>While you can apply for asylum regardless of your residency status in Denmark, the modality differs, as you can read below:</w:t>
      </w:r>
    </w:p>
    <w:p>
      <w:r>
        <w:rPr>
          <w:b w:val="0"/>
          <w:i w:val="0"/>
          <w:u w:val="none"/>
        </w:rPr>
        <w:t>➡️</w:t>
      </w:r>
      <w:r>
        <w:rPr>
          <w:b/>
          <w:i w:val="0"/>
          <w:u w:val="none"/>
        </w:rPr>
        <w:t>If you do not have a residence permit</w:t>
      </w:r>
      <w:r>
        <w:t xml:space="preserve"> in Denmark</w:t>
      </w:r>
      <w:r>
        <w:rPr>
          <w:b/>
          <w:i w:val="0"/>
          <w:u w:val="none"/>
        </w:rPr>
        <w:t>, you can apply for asylum by contacting the police at the Danish border,</w:t>
      </w:r>
      <w:r>
        <w:t>at an airport, or showing up in person at a police station in Denmark or the police station in the Reception Centre Sandholm.</w:t>
      </w:r>
    </w:p>
    <w:p>
      <w:pPr>
        <w:pStyle w:val="Heading3"/>
      </w:pPr>
      <w:r>
        <w:t>Reception Centre Sanholm</w:t>
      </w:r>
    </w:p>
    <w:p>
      <w:pPr>
        <w:pStyle w:val="ListBullet"/>
      </w:pPr>
      <w:r>
        <w:t>Address: Sandholmgårdsvej 40, 3460 Birkerød</w:t>
      </w:r>
    </w:p>
    <w:p>
      <w:pPr>
        <w:pStyle w:val="ListBullet"/>
      </w:pPr>
      <w:r>
        <w:t>E-mail: 📧centresandholm@redcross.dk</w:t>
      </w:r>
    </w:p>
    <w:p>
      <w:pPr>
        <w:pStyle w:val="ListBullet"/>
      </w:pPr>
      <w:r>
        <w:t>Phone: 📞 +45 3527 9900</w:t>
      </w:r>
    </w:p>
    <w:p>
      <w:pPr>
        <w:pStyle w:val="ListBullet"/>
      </w:pPr>
      <w:r>
        <w:t>Website:Centre Sandholm | Red Cross (rodekors.dk)</w:t>
      </w:r>
    </w:p>
    <w:p>
      <w:r>
        <w:t>centresandholm@redcross.dk (mailto:centersandholm@redcross.dk)</w:t>
      </w:r>
    </w:p>
    <w:p>
      <w:r>
        <w:t>Centre Sandholm | Red Cross (rodekors.dk) (https://www.rodekors.dk/vores-arbejde/roede-kors-asyl/asylcentre/center-sandholm)</w:t>
      </w:r>
    </w:p>
    <w:p>
      <w:r>
        <w:rPr>
          <w:b w:val="0"/>
          <w:i w:val="0"/>
          <w:u w:val="none"/>
        </w:rPr>
        <w:t>➡️</w:t>
      </w:r>
      <w:r>
        <w:rPr>
          <w:b/>
          <w:i w:val="0"/>
          <w:u w:val="none"/>
        </w:rPr>
        <w:t>If you already have a residence permit</w:t>
      </w:r>
      <w:r>
        <w:t xml:space="preserve"> (granted on grounds other than asylum) in Denmark, </w:t>
      </w:r>
      <w:r>
        <w:rPr>
          <w:b/>
          <w:i w:val="0"/>
          <w:u w:val="none"/>
        </w:rPr>
        <w:t>you can apply for asylum at the police station</w:t>
      </w:r>
      <w:r>
        <w:t xml:space="preserve"> in the district where you live.</w:t>
      </w:r>
    </w:p>
    <w:p>
      <w:pPr>
        <w:pStyle w:val="ListBullet"/>
      </w:pPr>
      <w:r>
        <w:t>Find your nearest police station on the website of the Danish police.</w:t>
      </w:r>
    </w:p>
    <w:p>
      <w:r>
        <w:t>Find your nearest police station on the website of the Danish police. (https://politi.dk/en/police-districts)</w:t>
      </w:r>
    </w:p>
    <w:p>
      <w:r>
        <w:t xml:space="preserve">For more information regarding the asylum procedure in Denmark, please visit the website of the </w:t>
      </w:r>
      <w:r>
        <w:rPr>
          <w:b/>
          <w:i w:val="0"/>
          <w:u w:val="none"/>
        </w:rPr>
        <w:t>Danish immigration authorities</w:t>
      </w:r>
      <w:r>
        <w:t xml:space="preserve">, available in </w:t>
      </w:r>
      <w:r>
        <w:rPr>
          <w:b w:val="0"/>
          <w:i w:val="0"/>
          <w:u w:val="none"/>
        </w:rPr>
        <w:t>English (https://www.nyidanmark.dk/en-GB/You-want-to-apply/Asyl/Voksen-asylans%C3%B8ger/?anchor=F3E27768DC8D46CCBC02E23A7F82584C&amp;callbackItem=DA0303CEBCFD4414A4D12339253968BB&amp;callbackAnchor=2DC068EE7065422381DC84EA1CC61426F3E27768DC8D46CCBC02E23A7F82584C)</w:t>
      </w:r>
      <w:r>
        <w:t xml:space="preserve"> and </w:t>
      </w:r>
      <w:r>
        <w:rPr>
          <w:b w:val="0"/>
          <w:i w:val="0"/>
          <w:u w:val="none"/>
        </w:rPr>
        <w:t>Danish (https://www.nyidanmark.dk/da/Applying/Asylum/Adult%20asylum%20applicant?anchor=F3E27768DC8D46CCBC02E23A7F82584C&amp;callbackItem=DA0303CEBCFD4414A4D12339253968BB&amp;callbackAnchor=2DC068EE7065422381DC84EA1CC61426F3E27768DC8D46CCBC02E23A7F82584C)</w:t>
      </w:r>
      <w:r>
        <w:t>.</w:t>
      </w:r>
    </w:p>
    <w:p>
      <w:r>
        <w:t>English (https://www.nyidanmark.dk/en-GB/You-want-to-apply/Asyl/Voksen-asylans%C3%B8ger/?anchor=F3E27768DC8D46CCBC02E23A7F82584C&amp;callbackItem=DA0303CEBCFD4414A4D12339253968BB&amp;callbackAnchor=2DC068EE7065422381DC84EA1CC61426F3E27768DC8D46CCBC02E23A7F82584C)</w:t>
      </w:r>
    </w:p>
    <w:p>
      <w:r>
        <w:t>Danish (https://www.nyidanmark.dk/da/Applying/Asylum/Adult%20asylum%20applicant?anchor=F3E27768DC8D46CCBC02E23A7F82584C&amp;callbackItem=DA0303CEBCFD4414A4D12339253968BB&amp;callbackAnchor=2DC068EE7065422381DC84EA1CC61426F3E27768DC8D46CCBC02E23A7F82584C)</w:t>
      </w:r>
    </w:p>
    <w:p>
      <w:r>
        <w:t xml:space="preserve">All matters concerning the asylum procedure are managed by the </w:t>
      </w:r>
      <w:r>
        <w:rPr>
          <w:b/>
          <w:i w:val="0"/>
          <w:u w:val="none"/>
        </w:rPr>
        <w:t>Danish immigration authorities (Danish Immigration Service – DIS)</w:t>
      </w:r>
      <w:r>
        <w:t xml:space="preserve"> according to the national rules and regulations and with trained and competent national officials specialised in asylum matters. </w:t>
      </w:r>
    </w:p>
    <w:p>
      <w:r>
        <w:t xml:space="preserve">UNHCR is </w:t>
      </w:r>
      <w:r>
        <w:rPr>
          <w:b/>
          <w:i w:val="0"/>
          <w:u w:val="none"/>
        </w:rPr>
        <w:t>not</w:t>
      </w:r>
      <w:r>
        <w:t xml:space="preserve"> involved in the processing of asylum applications in Denmark.</w:t>
      </w:r>
    </w:p>
    <w:p>
      <w:r>
        <w:t>What happens after I apply for asylum? (https://help.unhcr.org/denmark/how-to-apply-for-asylum-in-denmark/what-happens-after-i-apply-for-asylum/)</w:t>
      </w:r>
    </w:p>
    <w:p>
      <w:r>
        <w:t xml:space="preserve">&lt; </w:t>
      </w:r>
      <w:r>
        <w:rPr>
          <w:b w:val="0"/>
          <w:i w:val="0"/>
          <w:u w:val="none"/>
        </w:rPr>
        <w:t>Back to How to Apply for Asylum in Denmark (https://help.unhcr.org/denmark/how-to-apply-for-asylum-in-denmark/)</w:t>
      </w:r>
    </w:p>
    <w:p>
      <w:r>
        <w:t>Back to How to Apply for Asylum in Denmark (https://help.unhcr.org/denmark/how-to-apply-for-asylum-in-denmark/)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506F4A-6262-4595-921F-421B0A050BE0}"/>
</file>

<file path=customXml/itemProps3.xml><?xml version="1.0" encoding="utf-8"?>
<ds:datastoreItem xmlns:ds="http://schemas.openxmlformats.org/officeDocument/2006/customXml" ds:itemID="{F4C2D737-293F-4071-AAA6-221EE1A78069}"/>
</file>

<file path=customXml/itemProps4.xml><?xml version="1.0" encoding="utf-8"?>
<ds:datastoreItem xmlns:ds="http://schemas.openxmlformats.org/officeDocument/2006/customXml" ds:itemID="{75244860-5053-42A8-9CB3-EFCCFDE7D9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