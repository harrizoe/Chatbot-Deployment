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Information and help on how to protect from Coronavirus (COVID-19)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https://help.unhcr.org/denmark/where-to-find-help-in-denmark/information-and-help-on-how-to-protect-from-coronavirus-covid-19/</w:t>
      </w:r>
    </w:p>
    <w:p>
      <w:r>
        <w:t>There are no longer any COVID-19 related restrictions to enter Denmark. Asylum-seekers will be able to enter Denmark even if they have not been previously tested, recovered from or been vaccinated against COVID-19.</w:t>
      </w:r>
    </w:p>
    <w:p>
      <w:r>
        <w:t xml:space="preserve">All Danish residents, including refugees, temporary protection holders and asylum-seekers, can get vaccinated for free in Denmark against COVID-19.  You can </w:t>
      </w:r>
      <w:r>
        <w:rPr>
          <w:b w:val="0"/>
          <w:i w:val="0"/>
          <w:u w:val="none"/>
        </w:rPr>
        <w:t>book an appointment by phone (https://www.vacciner.dk/FAQpage/Page/2/book-a-time-for-vaccination/book-a-time-for-vaccination-without-nemid)</w:t>
      </w:r>
      <w:r>
        <w:t xml:space="preserve">, </w:t>
      </w:r>
      <w:r>
        <w:rPr>
          <w:b w:val="0"/>
          <w:i w:val="0"/>
          <w:u w:val="none"/>
        </w:rPr>
        <w:t>check your closest vaccination point (https://www.sst.dk/en/English/Corona-eng/Vaccination-against-covid-19/Here-you-can-be-vaccinated)</w:t>
      </w:r>
      <w:r>
        <w:t xml:space="preserve"> or </w:t>
      </w:r>
      <w:r>
        <w:rPr>
          <w:b w:val="0"/>
          <w:i w:val="0"/>
          <w:u w:val="none"/>
        </w:rPr>
        <w:t>obtain more information about vaccination against COVID-19 (https://www.sst.dk/en/English/Corona-eng/Vaccination-against-covid-19/Here-you-can-be-vaccinated)</w:t>
      </w:r>
      <w:r>
        <w:t xml:space="preserve"> on the </w:t>
      </w:r>
      <w:r>
        <w:rPr>
          <w:b w:val="0"/>
          <w:i w:val="0"/>
          <w:u w:val="none"/>
        </w:rPr>
        <w:t>website of theDanish Health Authority (https://www.vacciner.dk/Home/Welcome)</w:t>
      </w:r>
      <w:r>
        <w:t>, available in English and Danish.</w:t>
      </w:r>
    </w:p>
    <w:p>
      <w:r>
        <w:t>book an appointment by phone (https://www.vacciner.dk/FAQpage/Page/2/book-a-time-for-vaccination/book-a-time-for-vaccination-without-nemid)</w:t>
      </w:r>
    </w:p>
    <w:p>
      <w:r>
        <w:t>check your closest vaccination point (https://www.sst.dk/en/English/Corona-eng/Vaccination-against-covid-19/Here-you-can-be-vaccinated)</w:t>
      </w:r>
    </w:p>
    <w:p>
      <w:r>
        <w:t>obtain more information about vaccination against COVID-19 (https://www.sst.dk/en/English/Corona-eng/Vaccination-against-covid-19/Here-you-can-be-vaccinated)</w:t>
      </w:r>
    </w:p>
    <w:p>
      <w:r>
        <w:t>website of theDanish Health Authority (https://www.vacciner.dk/Home/Welcome)</w:t>
      </w:r>
    </w:p>
    <w:p>
      <w:r>
        <w:t>Here are the hotlines you can call to book an appointment, according to the region of Denmark you reside in:</w:t>
      </w:r>
    </w:p>
    <w:p>
      <w:pPr>
        <w:pStyle w:val="ListBullet"/>
      </w:pPr>
      <w:r>
        <w:t>Capital Region of Denmark – Tel.📞 +45 38 66 00 00</w:t>
      </w:r>
    </w:p>
    <w:p>
      <w:pPr>
        <w:pStyle w:val="ListBullet"/>
      </w:pPr>
      <w:r>
        <w:t>Region Zealand – Tel. 📞+45 70 20 42 33</w:t>
      </w:r>
    </w:p>
    <w:p>
      <w:pPr>
        <w:pStyle w:val="ListBullet"/>
      </w:pPr>
      <w:r>
        <w:t>Region of Southern Denmark – Tel. 📞 +45 99 44 07 17, press 1</w:t>
      </w:r>
    </w:p>
    <w:p>
      <w:pPr>
        <w:pStyle w:val="ListBullet"/>
      </w:pPr>
      <w:r>
        <w:t>Central Denmark Region – Tel. 📞 +45 70 23 24 15</w:t>
      </w:r>
    </w:p>
    <w:p>
      <w:pPr>
        <w:pStyle w:val="ListBullet"/>
      </w:pPr>
      <w:r>
        <w:t>Northern Denmark Region – Tel. 📞 +45 97 64 84 63</w:t>
      </w:r>
    </w:p>
    <w:p>
      <w:r>
        <w:t xml:space="preserve"> (tel:4570204233)</w:t>
      </w:r>
    </w:p>
    <w:p>
      <w:r>
        <w:t xml:space="preserve">&lt; </w:t>
      </w:r>
      <w:r>
        <w:rPr>
          <w:b w:val="0"/>
          <w:i w:val="0"/>
          <w:u w:val="none"/>
        </w:rPr>
        <w:t>Back to Where to find Help in Denmark (https://help.unhcr.org/denmark/where-to-find-help-in-denmark/)</w:t>
      </w:r>
    </w:p>
    <w:p>
      <w:r>
        <w:t>Back to Where to find Help in Denmark (https://help.unhcr.org/denmark/where-to-find-help-in-denmark/)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19B752-5BA7-455F-B6FD-6E51E9744C5E}"/>
</file>

<file path=customXml/itemProps3.xml><?xml version="1.0" encoding="utf-8"?>
<ds:datastoreItem xmlns:ds="http://schemas.openxmlformats.org/officeDocument/2006/customXml" ds:itemID="{4DF92B93-C289-47DF-A595-46DE7188C81D}"/>
</file>

<file path=customXml/itemProps4.xml><?xml version="1.0" encoding="utf-8"?>
<ds:datastoreItem xmlns:ds="http://schemas.openxmlformats.org/officeDocument/2006/customXml" ds:itemID="{CB17348E-FDD8-4A60-BF54-FDAAA382DC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