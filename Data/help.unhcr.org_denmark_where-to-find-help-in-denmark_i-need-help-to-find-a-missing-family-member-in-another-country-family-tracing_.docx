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need help to find a missing family member in another country (family tracing)</w:t>
      </w:r>
    </w:p>
    <w:p>
      <w:pPr>
        <w:pBdr>
          <w:bottom w:val="single" w:space="0" w:size="4" w:shadow="false"/>
        </w:pBdr>
      </w:pPr>
      <w:r>
        <w:rPr>
          <w:sz w:val="18"/>
        </w:rPr>
        <w:t>https://help.unhcr.org/denmark/where-to-find-help-in-denmark/i-need-help-to-find-a-missing-family-member-in-another-country-family-tracing/</w:t>
      </w:r>
    </w:p>
    <w:p>
      <w:r>
        <w:t xml:space="preserve">If you need help finding a missing family member in another country and reside in Denmark, we advise contacting our partner, the </w:t>
      </w:r>
      <w:r>
        <w:rPr>
          <w:b/>
          <w:i w:val="0"/>
          <w:u w:val="none"/>
        </w:rPr>
        <w:t>Danish Red Cross</w:t>
      </w:r>
      <w:r>
        <w:t>. This organisation carries out family tracing services. Please find their contact details below:</w:t>
      </w:r>
    </w:p>
    <w:p>
      <w:pPr>
        <w:pStyle w:val="Heading3"/>
      </w:pPr>
      <w:r>
        <w:t>Danish Red Cross</w:t>
      </w:r>
    </w:p>
    <w:p>
      <w:pPr>
        <w:pStyle w:val="ListBullet"/>
      </w:pPr>
      <w:r>
        <w:t>Address: Blegdamsvej 27, 2100 Copenhagen</w:t>
      </w:r>
    </w:p>
    <w:p>
      <w:pPr>
        <w:pStyle w:val="ListBullet"/>
      </w:pPr>
      <w:r>
        <w:t>Phone: 📞 +45 35 25 92 00</w:t>
      </w:r>
    </w:p>
    <w:p>
      <w:pPr>
        <w:pStyle w:val="ListBullet"/>
      </w:pPr>
      <w:r>
        <w:t>E-mail: 📧tracing@rodekors.dk</w:t>
      </w:r>
    </w:p>
    <w:p>
      <w:pPr>
        <w:pStyle w:val="ListBullet"/>
      </w:pPr>
      <w:r>
        <w:t>Website:Danish Red Cross’ Tracing Service | Røde Kors (rodekors.dk)</w:t>
      </w:r>
    </w:p>
    <w:p>
      <w:r>
        <w:t xml:space="preserve"> (mailto:tracing@redcross.lt)</w:t>
      </w:r>
    </w:p>
    <w:p>
      <w:r>
        <w:t>tracing@rodekors.dk (mailto:tracing@rodekors.dk)</w:t>
      </w:r>
    </w:p>
    <w:p>
      <w:r>
        <w:t>Danish Red Cross’ Tracing Service | Røde Kors (rodekors.dk) (https://en.rodekors.dk/tracing#:~:text=As%20a%20part%20of%20the,loose%20contact%20with%20loved%20ones.)</w:t>
      </w:r>
    </w:p>
    <w:p>
      <w:r>
        <w:rPr>
          <w:b w:val="0"/>
          <w:i w:val="0"/>
          <w:u w:val="none"/>
        </w:rPr>
        <w:t>Read more about the work carried out by the Danish Red Cross and the International Committee of the Red Cross in relation to family tracing on their website. (https://familylinks.icrc.org/how-it-works)</w:t>
      </w:r>
    </w:p>
    <w:p>
      <w:r>
        <w:t>Read more about the work carried out by the Danish Red Cross and the International Committee of the Red Cross in relation to family tracing on their website. (https://familylinks.icrc.org/how-it-works)</w:t>
      </w:r>
    </w:p>
    <w:p>
      <w:r>
        <w:rPr>
          <w:b/>
          <w:i w:val="0"/>
          <w:u w:val="none"/>
        </w:rPr>
        <w:t>If you reside outside Denmark,</w:t>
      </w:r>
      <w:r>
        <w:t xml:space="preserve"> we recommend you see the </w:t>
      </w:r>
      <w:r>
        <w:rPr>
          <w:b w:val="0"/>
          <w:i w:val="0"/>
          <w:u w:val="none"/>
        </w:rPr>
        <w:t>HELP site for the country in which you reside. (https://help.unhcr.org/)</w:t>
      </w:r>
    </w:p>
    <w:p>
      <w:r>
        <w:t>HELP site for the country in which you reside. (https://help.unhcr.org/)</w:t>
      </w:r>
    </w:p>
    <w:p>
      <w:r>
        <w:t xml:space="preserve">Please be informed that UNHCR does </w:t>
      </w:r>
      <w:r>
        <w:rPr>
          <w:b/>
          <w:i w:val="0"/>
          <w:u w:val="none"/>
        </w:rPr>
        <w:t>not</w:t>
      </w:r>
      <w:r>
        <w:t xml:space="preserve"> provide family tracing services.</w:t>
      </w:r>
    </w:p>
    <w:p>
      <w:r>
        <w:rPr>
          <w:b/>
          <w:i w:val="0"/>
          <w:u w:val="none"/>
        </w:rPr>
        <w:t>Some of the information on this page has obtained from official sources of the Danish Immigration Service under the Ministry of Immigration and Integration. This information might therefore be subject to changes if there are any legal or administrative changes.</w:t>
      </w:r>
    </w:p>
    <w:p>
      <w:r>
        <w:t xml:space="preserve">&lt; </w:t>
      </w:r>
      <w:r>
        <w:rPr>
          <w:b w:val="0"/>
          <w:i w:val="0"/>
          <w:u w:val="none"/>
        </w:rPr>
        <w:t>Back to Where to find Help in Denmark (https://help.unhcr.org/denmark/where-to-find-help-in-denmark/)</w:t>
      </w:r>
    </w:p>
    <w:p>
      <w:r>
        <w:t>Back to Where to find Help in Denmark (https://help.unhcr.org/denmark/where-to-find-help-in-denmark/)</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C52E055-3F7A-4968-8099-F1CCF8C53026}"/>
</file>

<file path=customXml/itemProps3.xml><?xml version="1.0" encoding="utf-8"?>
<ds:datastoreItem xmlns:ds="http://schemas.openxmlformats.org/officeDocument/2006/customXml" ds:itemID="{A4259968-090F-4D5A-8007-18C80B74779B}"/>
</file>

<file path=customXml/itemProps4.xml><?xml version="1.0" encoding="utf-8"?>
<ds:datastoreItem xmlns:ds="http://schemas.openxmlformats.org/officeDocument/2006/customXml" ds:itemID="{B40D7E90-5DE7-417A-9B83-24F0637228DF}"/>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