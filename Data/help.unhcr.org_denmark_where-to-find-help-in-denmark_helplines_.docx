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Helplines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https://help.unhcr.org/denmark/where-to-find-help-in-denmark/helplines/</w:t>
      </w:r>
    </w:p>
    <w:p>
      <w:r>
        <w:t>You can contact various NGOs or institutions through specific lines to get other forms of help and support, including psychological help:</w:t>
      </w:r>
    </w:p>
    <w:p>
      <w:pPr>
        <w:pStyle w:val="ListBullet"/>
      </w:pPr>
      <w:r>
        <w:t>If you are having acute thoughts of taking your life or if you know anyone who does, contact 📞112 for urgent assistance, available in Danish and English.</w:t>
      </w:r>
    </w:p>
    <w:p>
      <w:pPr>
        <w:pStyle w:val="ListBullet"/>
      </w:pPr>
      <w:r>
        <w:t>For medical advice and information about nearest psychiatric emergency unit in Denmark, dial  📞1813, available in Danish and English</w:t>
      </w:r>
    </w:p>
    <w:p>
      <w:pPr>
        <w:pStyle w:val="ListBullet"/>
      </w:pPr>
      <w:r>
        <w:t>For assistance if you are a survivor of trafficking, contact theDanish Centre against Human Traffickingby dialling 📞7020 2550(working days 08.30-16.00, weekends and holidays 9.00-15.00) or send an e-mail to 📧cmm@socialstyrelsen.dk. Note that if you need to send confidential material to them, contact the above e-mail before doing so.</w:t>
      </w:r>
    </w:p>
    <w:p>
      <w:r>
        <w:t>cmm@socialstyrelsen.dk (mailto:cmm@socialstyrelsen.dk)</w:t>
      </w:r>
    </w:p>
    <w:p>
      <w:pPr>
        <w:pStyle w:val="ListBullet"/>
      </w:pPr>
      <w:r>
        <w:t>For emotional support if you are feeling mentally unwell or you have thoughts of taking your life, contact:Livslinien(Lifeline) dialling 📞70 201 201(every day, 11.00-05.00) or contact them on their 💬online chat(Mondays to Thursdays 17.00-21.00, and Saturdays to Sundays 13.00-17.00), available in Danish.Psykiatrifonden(Psychiatry Foundation) dialling 📞39 25 25 25(every day, 10.00-14.00) or contact them on their 💬online chat(Mondays and Wednesdays 18:00–22:00, and Tuesdays and Thursdays 14:00–18:00), available in Danish.</w:t>
      </w:r>
    </w:p>
    <w:p>
      <w:pPr>
        <w:pStyle w:val="ListBullet"/>
      </w:pPr>
      <w:r>
        <w:t>Livslinien(Lifeline) dialling 📞70 201 201(every day, 11.00-05.00) or contact them on their 💬online chat(Mondays to Thursdays 17.00-21.00, and Saturdays to Sundays 13.00-17.00), available in Danish.</w:t>
      </w:r>
    </w:p>
    <w:p>
      <w:pPr>
        <w:pStyle w:val="ListBullet"/>
      </w:pPr>
      <w:r>
        <w:t>Psykiatrifonden(Psychiatry Foundation) dialling 📞39 25 25 25(every day, 10.00-14.00) or contact them on their 💬online chat(Mondays and Wednesdays 18:00–22:00, and Tuesdays and Thursdays 14:00–18:00), available in Danish.</w:t>
      </w:r>
    </w:p>
    <w:p>
      <w:pPr>
        <w:pStyle w:val="ListBullet"/>
      </w:pPr>
      <w:r>
        <w:t>Livslinien(Lifeline) dialling 📞70 201 201(every day, 11.00-05.00) or contact them on their 💬online chat(Mondays to Thursdays 17.00-21.00, and Saturdays to Sundays 13.00-17.00), available in Danish.</w:t>
      </w:r>
    </w:p>
    <w:p>
      <w:pPr>
        <w:pStyle w:val="ListBullet"/>
      </w:pPr>
      <w:r>
        <w:t>Psykiatrifonden(Psychiatry Foundation) dialling 📞39 25 25 25(every day, 10.00-14.00) or contact them on their 💬online chat(Mondays and Wednesdays 18:00–22:00, and Tuesdays and Thursdays 14:00–18:00), available in Danish.</w:t>
      </w:r>
    </w:p>
    <w:p>
      <w:r>
        <w:t>online chat (https://www.livslinien.dk/raadgivning/chatraadgivning)</w:t>
      </w:r>
    </w:p>
    <w:p>
      <w:pPr>
        <w:pStyle w:val="ListBullet"/>
      </w:pPr>
      <w:r>
        <w:t>For support, if you are in a vulnerable or critical life situation, contactStartlinjen(Starting Line) by dialling 📞35 36 26 00(every day, 16.00-23.00).</w:t>
      </w:r>
    </w:p>
    <w:p>
      <w:pPr>
        <w:pStyle w:val="ListBullet"/>
      </w:pPr>
      <w:r>
        <w:t>If you are under 18 years old or you know someone who is and needs help or advice, contactBørneTelefonen(Children’s Telephone) by dialling📞116 111(open 24/7) or contact them on their 💬online chat, available in Danish.</w:t>
      </w:r>
    </w:p>
    <w:p>
      <w:r>
        <w:t xml:space="preserve">&lt; </w:t>
      </w:r>
      <w:r>
        <w:rPr>
          <w:b w:val="0"/>
          <w:i w:val="0"/>
          <w:u w:val="none"/>
        </w:rPr>
        <w:t>Back to Where to find Help in Denmark (https://help.unhcr.org/denmark/where-to-find-help-in-denmark/)</w:t>
      </w:r>
    </w:p>
    <w:p>
      <w:r>
        <w:t>Back to Where to find Help in Denmark (https://help.unhcr.org/denmark/where-to-find-help-in-denmark/)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FEBB90-02CD-463A-ACD3-F195D84BFA6A}"/>
</file>

<file path=customXml/itemProps3.xml><?xml version="1.0" encoding="utf-8"?>
<ds:datastoreItem xmlns:ds="http://schemas.openxmlformats.org/officeDocument/2006/customXml" ds:itemID="{5991EDDB-ED66-4D27-8631-D78FCC4AEA7E}"/>
</file>

<file path=customXml/itemProps4.xml><?xml version="1.0" encoding="utf-8"?>
<ds:datastoreItem xmlns:ds="http://schemas.openxmlformats.org/officeDocument/2006/customXml" ds:itemID="{5B7E664B-0ABE-443C-A7B6-9B9FBA09EA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